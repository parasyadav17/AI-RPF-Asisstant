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Proposal</w:t>
      </w:r>
    </w:p>
    <w:p>
      <w:r>
        <w:t>I'm excited to work on your proposal! 📊 Please provide the necessary information:</w:t>
      </w:r>
    </w:p>
    <w:p/>
    <w:p>
      <w:r>
        <w:t>**Title:** _______________________________</w:t>
      </w:r>
    </w:p>
    <w:p>
      <w:r>
        <w:t>**Agency:** ______________________________________________________</w:t>
      </w:r>
    </w:p>
    <w:p>
      <w:r>
        <w:t>**RFP Number:** ___________________________________________________</w:t>
      </w:r>
    </w:p>
    <w:p>
      <w:r>
        <w:t>**RFP Instructions:** ____________________________________________________</w:t>
      </w:r>
    </w:p>
    <w:p>
      <w:r>
        <w:t>**Improvement Suggestions:** ____________________________________________________</w:t>
      </w:r>
    </w:p>
    <w:p/>
    <w:p>
      <w:r>
        <w:t>And, please share the **Raw Proposal Draft:**</w:t>
      </w:r>
    </w:p>
    <w:p/>
    <w:p>
      <w:r>
        <w:t>Once I have this information, I'll get started on refining your proposal to make it shine! 💫</w:t>
      </w:r>
    </w:p>
    <w:p/>
    <w:p>
      <w:r>
        <w:t>Please go ahead and provide the required details. I'm ready when you are! 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